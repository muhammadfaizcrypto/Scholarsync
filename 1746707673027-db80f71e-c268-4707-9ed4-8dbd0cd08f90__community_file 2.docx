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D4AA8" w14:textId="77777777" w:rsidR="00640F70" w:rsidRDefault="00640F70">
      <w:pPr>
        <w:pStyle w:val="Heading1"/>
      </w:pPr>
    </w:p>
    <w:p w14:paraId="5A7D0C80" w14:textId="77777777" w:rsidR="00640F70" w:rsidRDefault="00640F70">
      <w:pPr>
        <w:pStyle w:val="Heading1"/>
      </w:pPr>
    </w:p>
    <w:p w14:paraId="086495E0" w14:textId="77777777" w:rsidR="00640F70" w:rsidRDefault="00640F70">
      <w:pPr>
        <w:pStyle w:val="Heading1"/>
      </w:pPr>
    </w:p>
    <w:p w14:paraId="2C338E80" w14:textId="77777777" w:rsidR="00640F70" w:rsidRPr="00FC29BC" w:rsidRDefault="00640F70" w:rsidP="00640F70">
      <w:pPr>
        <w:rPr>
          <w:rFonts w:ascii="SamsungOne 700" w:eastAsia="SamsungOne 700" w:hAnsi="SamsungOne 700" w:cs="SamsungOne 700"/>
          <w:sz w:val="42"/>
          <w:szCs w:val="42"/>
        </w:rPr>
      </w:pPr>
    </w:p>
    <w:p w14:paraId="50EE8C35" w14:textId="7C6BD5E2" w:rsidR="00640F70" w:rsidRPr="00FC29BC" w:rsidRDefault="00640F70" w:rsidP="00640F70">
      <w:pPr>
        <w:rPr>
          <w:rFonts w:ascii="SamsungOne 700" w:eastAsia="SamsungOne 700" w:hAnsi="SamsungOne 700" w:cs="SamsungOne 700"/>
          <w:color w:val="000000"/>
          <w:sz w:val="42"/>
          <w:szCs w:val="42"/>
        </w:rPr>
      </w:pPr>
      <w:r>
        <w:rPr>
          <w:rFonts w:ascii="SamsungOne 700" w:eastAsia="SamsungOne 700" w:hAnsi="SamsungOne 700" w:cs="SamsungOne 700"/>
          <w:color w:val="000000"/>
          <w:sz w:val="42"/>
          <w:szCs w:val="42"/>
        </w:rPr>
        <w:t>Decoding Data Science(DDS) Academy</w:t>
      </w:r>
    </w:p>
    <w:p w14:paraId="236E00A5" w14:textId="34C04538" w:rsidR="00640F70" w:rsidRPr="00FC29BC" w:rsidRDefault="00640F70" w:rsidP="00640F70">
      <w:pPr>
        <w:rPr>
          <w:rFonts w:ascii="SamsungOne 700" w:eastAsia="SamsungOne 700" w:hAnsi="SamsungOne 700" w:cs="SamsungOne 700"/>
          <w:sz w:val="42"/>
          <w:szCs w:val="42"/>
        </w:rPr>
      </w:pPr>
      <w:r>
        <w:rPr>
          <w:rFonts w:ascii="SamsungOne 700" w:eastAsia="SamsungOne 700" w:hAnsi="SamsungOne 700" w:cs="SamsungOne 700"/>
          <w:sz w:val="42"/>
          <w:szCs w:val="42"/>
        </w:rPr>
        <w:t>AI Application Building Challenge</w:t>
      </w:r>
    </w:p>
    <w:p w14:paraId="4E1B7A3B" w14:textId="77777777" w:rsidR="00640F70" w:rsidRPr="00FC29BC" w:rsidRDefault="00640F70" w:rsidP="00640F70">
      <w:pPr>
        <w:rPr>
          <w:rFonts w:ascii="SamsungOne 700" w:eastAsia="SamsungOne 700" w:hAnsi="SamsungOne 700" w:cs="SamsungOne 700"/>
          <w:color w:val="000000"/>
          <w:sz w:val="34"/>
          <w:szCs w:val="34"/>
        </w:rPr>
      </w:pPr>
      <w:r w:rsidRPr="00FC29BC">
        <w:rPr>
          <w:rFonts w:ascii="SamsungOne 700" w:eastAsia="SamsungOne 700" w:hAnsi="SamsungOne 700" w:cs="SamsungOne 700"/>
          <w:color w:val="000000"/>
          <w:sz w:val="34"/>
          <w:szCs w:val="34"/>
        </w:rPr>
        <w:t>For students (instructor review required)</w:t>
      </w:r>
    </w:p>
    <w:p w14:paraId="0F2CFD6E" w14:textId="77777777" w:rsidR="00640F70" w:rsidRPr="00FC29BC" w:rsidRDefault="00640F70" w:rsidP="00640F70">
      <w:pPr>
        <w:rPr>
          <w:rFonts w:ascii="Samsung Sharp Sans" w:eastAsia="Samsung Sharp Sans" w:hAnsi="Samsung Sharp Sans" w:cs="Samsung Sharp Sans"/>
          <w:sz w:val="42"/>
          <w:szCs w:val="42"/>
        </w:rPr>
      </w:pPr>
    </w:p>
    <w:p w14:paraId="4C033030" w14:textId="77777777" w:rsidR="00640F70" w:rsidRPr="00FC29BC" w:rsidRDefault="00640F70" w:rsidP="00640F70">
      <w:pPr>
        <w:rPr>
          <w:rFonts w:ascii="Samsung Sharp Sans" w:eastAsia="Samsung Sharp Sans" w:hAnsi="Samsung Sharp Sans" w:cs="Samsung Sharp Sans"/>
          <w:sz w:val="42"/>
          <w:szCs w:val="42"/>
        </w:rPr>
      </w:pPr>
    </w:p>
    <w:p w14:paraId="712FF0CA" w14:textId="77777777" w:rsidR="00640F70" w:rsidRDefault="00640F70">
      <w:pPr>
        <w:pStyle w:val="Heading1"/>
      </w:pPr>
    </w:p>
    <w:p w14:paraId="08C5A1CA" w14:textId="77777777" w:rsidR="00640F70" w:rsidRDefault="00640F70">
      <w:pPr>
        <w:pStyle w:val="Heading1"/>
      </w:pPr>
    </w:p>
    <w:p w14:paraId="0AFF3A03" w14:textId="77777777" w:rsidR="00640F70" w:rsidRDefault="00640F70" w:rsidP="00640F70"/>
    <w:p w14:paraId="37B89060" w14:textId="77777777" w:rsidR="00640F70" w:rsidRDefault="00640F70" w:rsidP="00640F70"/>
    <w:p w14:paraId="71115B71" w14:textId="77777777" w:rsidR="00640F70" w:rsidRPr="00640F70" w:rsidRDefault="00640F70" w:rsidP="00640F70"/>
    <w:p w14:paraId="4665964A" w14:textId="77777777" w:rsidR="00640F70" w:rsidRDefault="00640F70">
      <w:pPr>
        <w:pStyle w:val="Heading1"/>
      </w:pPr>
    </w:p>
    <w:p w14:paraId="3E151AC6" w14:textId="20DC81A0" w:rsidR="00133F88" w:rsidRDefault="00AE462F">
      <w:pPr>
        <w:pStyle w:val="Heading1"/>
      </w:pPr>
      <w:r>
        <w:t>Day 1 Idea Submission Template</w:t>
      </w:r>
    </w:p>
    <w:p w14:paraId="365FCD0F" w14:textId="68042B35" w:rsidR="00FB684D" w:rsidRDefault="00AE462F" w:rsidP="00DB2375">
      <w:pPr>
        <w:pStyle w:val="Heading2"/>
      </w:pPr>
      <w:r>
        <w:t>Project Title:</w:t>
      </w:r>
    </w:p>
    <w:p w14:paraId="5D71391F" w14:textId="77777777" w:rsidR="00DB2375" w:rsidRPr="00DB2375" w:rsidRDefault="00DB2375" w:rsidP="00DB2375"/>
    <w:p w14:paraId="7F3593BB" w14:textId="092B83F9" w:rsidR="00133F88" w:rsidRDefault="0036010F">
      <w:r>
        <w:t>The revolutionary application of ai in_____________________________________________________________________________</w:t>
      </w:r>
    </w:p>
    <w:p w14:paraId="457165DE" w14:textId="77777777" w:rsidR="00133F88" w:rsidRDefault="00AE462F">
      <w:r>
        <w:t>______________________________________________________________________________</w:t>
      </w:r>
    </w:p>
    <w:p w14:paraId="2A5DD615" w14:textId="77777777" w:rsidR="00133F88" w:rsidRDefault="00133F88"/>
    <w:p w14:paraId="6CEAB4B3" w14:textId="77777777" w:rsidR="00133F88" w:rsidRDefault="00AE462F">
      <w:pPr>
        <w:pStyle w:val="Heading2"/>
      </w:pPr>
      <w:r>
        <w:t>Concept Summary:</w:t>
      </w:r>
    </w:p>
    <w:p w14:paraId="03232567" w14:textId="77777777" w:rsidR="00133F88" w:rsidRDefault="00AE462F">
      <w:r>
        <w:t>(Briefly describe your idea, including its purpose and the problem it aims to solve.)</w:t>
      </w:r>
    </w:p>
    <w:p w14:paraId="765E82F5" w14:textId="77777777" w:rsidR="00133F88" w:rsidRDefault="00AE462F">
      <w:r>
        <w:t>______________________________________________________________________________</w:t>
      </w:r>
    </w:p>
    <w:p w14:paraId="22D2E718" w14:textId="77777777" w:rsidR="00133F88" w:rsidRDefault="00AE462F">
      <w:r>
        <w:t>______________________________________________________________________________</w:t>
      </w:r>
    </w:p>
    <w:p w14:paraId="0FF85877" w14:textId="77777777" w:rsidR="00133F88" w:rsidRDefault="00133F88"/>
    <w:p w14:paraId="4566916A" w14:textId="77777777" w:rsidR="00133F88" w:rsidRDefault="00AE462F">
      <w:pPr>
        <w:pStyle w:val="Heading2"/>
      </w:pPr>
      <w:r>
        <w:t>Target Audience:</w:t>
      </w:r>
    </w:p>
    <w:p w14:paraId="0AE57497" w14:textId="77777777" w:rsidR="00133F88" w:rsidRDefault="00AE462F">
      <w:r>
        <w:t>(Who will benefit from your project? Describe their needs.)</w:t>
      </w:r>
    </w:p>
    <w:p w14:paraId="1FB6799B" w14:textId="77777777" w:rsidR="00133F88" w:rsidRDefault="00AE462F">
      <w:r>
        <w:t>______________________________________________________________________________</w:t>
      </w:r>
    </w:p>
    <w:p w14:paraId="3664045A" w14:textId="77777777" w:rsidR="00133F88" w:rsidRDefault="00AE462F">
      <w:r>
        <w:t>______________________________________________________________________________</w:t>
      </w:r>
    </w:p>
    <w:p w14:paraId="3607D0C1" w14:textId="77777777" w:rsidR="00133F88" w:rsidRDefault="00133F88"/>
    <w:p w14:paraId="64E050B5" w14:textId="77777777" w:rsidR="00133F88" w:rsidRDefault="00AE462F">
      <w:pPr>
        <w:pStyle w:val="Heading2"/>
      </w:pPr>
      <w:r>
        <w:t>Key Features:</w:t>
      </w:r>
    </w:p>
    <w:p w14:paraId="0C850C5E" w14:textId="77777777" w:rsidR="00133F88" w:rsidRDefault="00AE462F">
      <w:r>
        <w:t>(List the main features or functionalities of your application.)</w:t>
      </w:r>
      <w:r>
        <w:br/>
        <w:t>1.</w:t>
      </w:r>
      <w:r>
        <w:br/>
        <w:t>2.</w:t>
      </w:r>
      <w:r>
        <w:br/>
        <w:t>3.</w:t>
      </w:r>
    </w:p>
    <w:p w14:paraId="6738391A" w14:textId="77777777" w:rsidR="00133F88" w:rsidRDefault="00AE462F">
      <w:r>
        <w:t>______________________________________________________________________________</w:t>
      </w:r>
    </w:p>
    <w:p w14:paraId="72F39B2B" w14:textId="77777777" w:rsidR="00133F88" w:rsidRDefault="00AE462F">
      <w:r>
        <w:t>______________________________________________________________________________</w:t>
      </w:r>
    </w:p>
    <w:p w14:paraId="0694C313" w14:textId="77777777" w:rsidR="00133F88" w:rsidRDefault="00133F88"/>
    <w:p w14:paraId="140C6C86" w14:textId="77777777" w:rsidR="00133F88" w:rsidRDefault="00AE462F">
      <w:pPr>
        <w:pStyle w:val="Heading2"/>
      </w:pPr>
      <w:r>
        <w:lastRenderedPageBreak/>
        <w:t>Technical Approach:</w:t>
      </w:r>
    </w:p>
    <w:p w14:paraId="3BAC0222" w14:textId="77777777" w:rsidR="00133F88" w:rsidRDefault="00AE462F">
      <w:r>
        <w:t>(How do you plan to implement your idea? Mention technologies or methods.)</w:t>
      </w:r>
    </w:p>
    <w:p w14:paraId="50DAA7B2" w14:textId="77777777" w:rsidR="00133F88" w:rsidRDefault="00AE462F">
      <w:r>
        <w:t>______________________________________________________________________________</w:t>
      </w:r>
    </w:p>
    <w:p w14:paraId="6F602D3B" w14:textId="77777777" w:rsidR="00133F88" w:rsidRDefault="00AE462F">
      <w:r>
        <w:t>______________________________________________________________________________</w:t>
      </w:r>
    </w:p>
    <w:p w14:paraId="57B41AE8" w14:textId="77777777" w:rsidR="00133F88" w:rsidRDefault="00133F88"/>
    <w:p w14:paraId="33791478" w14:textId="77777777" w:rsidR="00133F88" w:rsidRDefault="00AE462F">
      <w:pPr>
        <w:pStyle w:val="Heading2"/>
      </w:pPr>
      <w:r>
        <w:t>Expected Challenges:</w:t>
      </w:r>
    </w:p>
    <w:p w14:paraId="4712FF6F" w14:textId="77777777" w:rsidR="00133F88" w:rsidRDefault="00AE462F">
      <w:r>
        <w:t>(What potential obstacles do you foresee, and how will you address them?)</w:t>
      </w:r>
    </w:p>
    <w:p w14:paraId="3EDE15DF" w14:textId="77777777" w:rsidR="00133F88" w:rsidRDefault="00AE462F">
      <w:r>
        <w:t>______________________________________________________________________________</w:t>
      </w:r>
    </w:p>
    <w:p w14:paraId="68F9EFF7" w14:textId="77777777" w:rsidR="00133F88" w:rsidRDefault="00AE462F">
      <w:r>
        <w:t>______________________________________________________________________________</w:t>
      </w:r>
    </w:p>
    <w:p w14:paraId="5777BC68" w14:textId="77777777" w:rsidR="00133F88" w:rsidRDefault="00133F88"/>
    <w:p w14:paraId="2783CE47" w14:textId="77777777" w:rsidR="00133F88" w:rsidRDefault="00AE462F">
      <w:pPr>
        <w:pStyle w:val="Heading2"/>
      </w:pPr>
      <w:r>
        <w:t>Submission Format:</w:t>
      </w:r>
    </w:p>
    <w:p w14:paraId="068D543C" w14:textId="77777777" w:rsidR="00133F88" w:rsidRDefault="00AE462F">
      <w:r>
        <w:t>(Outline how your submission should be presented: documents, slides, etc.)</w:t>
      </w:r>
    </w:p>
    <w:p w14:paraId="76E53E7C" w14:textId="77777777" w:rsidR="00133F88" w:rsidRDefault="00AE462F">
      <w:r>
        <w:t>______________________________________________________________________________</w:t>
      </w:r>
    </w:p>
    <w:p w14:paraId="539B2032" w14:textId="77777777" w:rsidR="00133F88" w:rsidRDefault="00AE462F">
      <w:r>
        <w:t>______________________________________________________________________________</w:t>
      </w:r>
    </w:p>
    <w:p w14:paraId="012EEF77" w14:textId="77777777" w:rsidR="00133F88" w:rsidRDefault="00133F88"/>
    <w:p w14:paraId="00A55EC8" w14:textId="77777777" w:rsidR="00133F88" w:rsidRDefault="00AE462F">
      <w:pPr>
        <w:pStyle w:val="Heading2"/>
      </w:pPr>
      <w:r>
        <w:t>Expected Outcome:</w:t>
      </w:r>
    </w:p>
    <w:p w14:paraId="6331DB1F" w14:textId="77777777" w:rsidR="00133F88" w:rsidRDefault="00AE462F">
      <w:r>
        <w:t>(What do you aim to achieve by the end of the challenge?)</w:t>
      </w:r>
    </w:p>
    <w:p w14:paraId="0AB03002" w14:textId="77777777" w:rsidR="00133F88" w:rsidRDefault="00AE462F">
      <w:r>
        <w:t>______________________________________________________________________________</w:t>
      </w:r>
    </w:p>
    <w:p w14:paraId="242E6BA2" w14:textId="77777777" w:rsidR="00133F88" w:rsidRDefault="00AE462F">
      <w:r>
        <w:t>______________________________________________________________________________</w:t>
      </w:r>
    </w:p>
    <w:p w14:paraId="23E3F474" w14:textId="77777777" w:rsidR="00133F88" w:rsidRDefault="00133F88"/>
    <w:p w14:paraId="7B25CE5E" w14:textId="77777777" w:rsidR="00133F88" w:rsidRDefault="00AE462F">
      <w:pPr>
        <w:pStyle w:val="Heading2"/>
      </w:pPr>
      <w:r>
        <w:t>Additional Notes (Optional):</w:t>
      </w:r>
    </w:p>
    <w:p w14:paraId="746AF03F" w14:textId="77777777" w:rsidR="00133F88" w:rsidRDefault="00AE462F">
      <w:r>
        <w:t>______________________________________________________________________________</w:t>
      </w:r>
    </w:p>
    <w:p w14:paraId="458F83B8" w14:textId="77777777" w:rsidR="00133F88" w:rsidRDefault="00AE462F">
      <w:r>
        <w:t>______________________________________________________________________________</w:t>
      </w:r>
    </w:p>
    <w:p w14:paraId="2DBCF3CD" w14:textId="77777777" w:rsidR="00133F88" w:rsidRDefault="00133F88"/>
    <w:sectPr w:rsidR="00133F88"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F3E15" w14:textId="77777777" w:rsidR="00841BC4" w:rsidRDefault="00841BC4" w:rsidP="00FD3D92">
      <w:pPr>
        <w:spacing w:after="0" w:line="240" w:lineRule="auto"/>
      </w:pPr>
      <w:r>
        <w:separator/>
      </w:r>
    </w:p>
  </w:endnote>
  <w:endnote w:type="continuationSeparator" w:id="0">
    <w:p w14:paraId="2A79088A" w14:textId="77777777" w:rsidR="00841BC4" w:rsidRDefault="00841BC4" w:rsidP="00FD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 w:name="SamsungOne 700">
    <w:altName w:val="Cambria Math"/>
    <w:panose1 w:val="020B0604020202020204"/>
    <w:charset w:val="00"/>
    <w:family w:val="swiss"/>
    <w:pitch w:val="variable"/>
    <w:sig w:usb0="E00002FF" w:usb1="02000013" w:usb2="00000001" w:usb3="00000000" w:csb0="0000019F" w:csb1="00000000"/>
  </w:font>
  <w:font w:name="Samsung Sharp Sans">
    <w:altName w:val="Calibri"/>
    <w:panose1 w:val="020B0604020202020204"/>
    <w:charset w:val="00"/>
    <w:family w:val="auto"/>
    <w:pitch w:val="variable"/>
    <w:sig w:usb0="A10002EF" w:usb1="500160FB" w:usb2="00000010" w:usb3="00000000" w:csb0="00000197" w:csb1="00000000"/>
  </w:font>
  <w:font w:name="SamsungOne 400">
    <w:altName w:val="Calibri"/>
    <w:panose1 w:val="020B0604020202020204"/>
    <w:charset w:val="00"/>
    <w:family w:val="swiss"/>
    <w:pitch w:val="variable"/>
    <w:sig w:usb0="E00002FF" w:usb1="02000013"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E5096" w14:textId="64576FB4" w:rsidR="00640F70" w:rsidRPr="00FC29BC" w:rsidRDefault="00640F70" w:rsidP="00640F70">
    <w:pPr>
      <w:spacing w:after="0"/>
      <w:rPr>
        <w:rFonts w:ascii="SamsungOne 400" w:eastAsia="SamsungOne 400" w:hAnsi="SamsungOne 400" w:cs="SamsungOne 400"/>
        <w:sz w:val="16"/>
        <w:szCs w:val="16"/>
      </w:rPr>
    </w:pPr>
    <w:r w:rsidRPr="00FC29BC">
      <w:rPr>
        <w:sz w:val="16"/>
        <w:szCs w:val="16"/>
      </w:rPr>
      <w:t>ⓒ</w:t>
    </w:r>
    <w:r w:rsidRPr="00FC29BC">
      <w:rPr>
        <w:rFonts w:ascii="SamsungOne 400" w:eastAsia="SamsungOne 400" w:hAnsi="SamsungOne 400" w:cs="SamsungOne 400"/>
        <w:sz w:val="16"/>
        <w:szCs w:val="16"/>
      </w:rPr>
      <w:t xml:space="preserve">2024 </w:t>
    </w:r>
    <w:r>
      <w:rPr>
        <w:rFonts w:ascii="SamsungOne 400" w:eastAsia="SamsungOne 400" w:hAnsi="SamsungOne 400" w:cs="SamsungOne 400"/>
        <w:sz w:val="16"/>
        <w:szCs w:val="16"/>
      </w:rPr>
      <w:t>Decoding Data Science.</w:t>
    </w:r>
    <w:r w:rsidRPr="00FC29BC">
      <w:rPr>
        <w:rFonts w:ascii="SamsungOne 400" w:eastAsia="SamsungOne 400" w:hAnsi="SamsungOne 400" w:cs="SamsungOne 400"/>
        <w:sz w:val="16"/>
        <w:szCs w:val="16"/>
      </w:rPr>
      <w:t xml:space="preserve"> All rights reserved.</w:t>
    </w:r>
  </w:p>
  <w:p w14:paraId="3EE64769" w14:textId="77777777" w:rsidR="00640F70" w:rsidRPr="00FC29BC" w:rsidRDefault="00640F70" w:rsidP="00640F70">
    <w:pPr>
      <w:spacing w:after="0"/>
      <w:rPr>
        <w:rFonts w:ascii="SamsungOne 400" w:eastAsia="SamsungOne 400" w:hAnsi="SamsungOne 400" w:cs="SamsungOne 400"/>
        <w:sz w:val="16"/>
        <w:szCs w:val="16"/>
      </w:rPr>
    </w:pPr>
    <w:r w:rsidRPr="00FC29BC">
      <w:rPr>
        <w:rFonts w:ascii="SamsungOne 400" w:eastAsia="SamsungOne 400" w:hAnsi="SamsungOne 400" w:cs="SamsungOne 400"/>
        <w:sz w:val="16"/>
        <w:szCs w:val="16"/>
      </w:rPr>
      <w:t>Decoding Data Science retains the copyright of this document. It is a protected literary work under copyright law, and any reprinting or reproduction without prior permission is prohibited. To use this document outside the DDS Academy curriculum, written consent from the copyright holder is required.</w:t>
    </w:r>
  </w:p>
  <w:p w14:paraId="21ED15C8" w14:textId="77777777" w:rsidR="00640F70" w:rsidRDefault="0064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E9D3C" w14:textId="77777777" w:rsidR="00841BC4" w:rsidRDefault="00841BC4" w:rsidP="00FD3D92">
      <w:pPr>
        <w:spacing w:after="0" w:line="240" w:lineRule="auto"/>
      </w:pPr>
      <w:r>
        <w:separator/>
      </w:r>
    </w:p>
  </w:footnote>
  <w:footnote w:type="continuationSeparator" w:id="0">
    <w:p w14:paraId="46281A3B" w14:textId="77777777" w:rsidR="00841BC4" w:rsidRDefault="00841BC4" w:rsidP="00FD3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406BE" w14:textId="1B028EF0" w:rsidR="00FD3D92" w:rsidRDefault="00FD3D92" w:rsidP="00FD3D92">
    <w:pPr>
      <w:pStyle w:val="Header"/>
      <w:jc w:val="right"/>
    </w:pPr>
    <w:r>
      <w:rPr>
        <w:noProof/>
      </w:rPr>
      <w:drawing>
        <wp:inline distT="0" distB="0" distL="0" distR="0" wp14:anchorId="60E52B2B" wp14:editId="10D9394D">
          <wp:extent cx="457200" cy="457200"/>
          <wp:effectExtent l="0" t="0" r="0" b="0"/>
          <wp:docPr id="1483877144" name="Picture 2" descr="A logo for a data scienc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77144" name="Picture 2" descr="A logo for a data science company&#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p w14:paraId="01932CBF" w14:textId="77777777" w:rsidR="00FD3D92" w:rsidRDefault="00FD3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221135">
    <w:abstractNumId w:val="8"/>
  </w:num>
  <w:num w:numId="2" w16cid:durableId="1592079905">
    <w:abstractNumId w:val="6"/>
  </w:num>
  <w:num w:numId="3" w16cid:durableId="356079683">
    <w:abstractNumId w:val="5"/>
  </w:num>
  <w:num w:numId="4" w16cid:durableId="1361591699">
    <w:abstractNumId w:val="4"/>
  </w:num>
  <w:num w:numId="5" w16cid:durableId="1776752665">
    <w:abstractNumId w:val="7"/>
  </w:num>
  <w:num w:numId="6" w16cid:durableId="483859850">
    <w:abstractNumId w:val="3"/>
  </w:num>
  <w:num w:numId="7" w16cid:durableId="1992637289">
    <w:abstractNumId w:val="2"/>
  </w:num>
  <w:num w:numId="8" w16cid:durableId="726412156">
    <w:abstractNumId w:val="1"/>
  </w:num>
  <w:num w:numId="9" w16cid:durableId="160376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F88"/>
    <w:rsid w:val="0015074B"/>
    <w:rsid w:val="0029639D"/>
    <w:rsid w:val="00326F90"/>
    <w:rsid w:val="0036010F"/>
    <w:rsid w:val="003A2EED"/>
    <w:rsid w:val="003E48D8"/>
    <w:rsid w:val="00544135"/>
    <w:rsid w:val="00640F70"/>
    <w:rsid w:val="00657C2F"/>
    <w:rsid w:val="007752AB"/>
    <w:rsid w:val="00841BC4"/>
    <w:rsid w:val="00AA1D8D"/>
    <w:rsid w:val="00AE462F"/>
    <w:rsid w:val="00B47730"/>
    <w:rsid w:val="00CB0664"/>
    <w:rsid w:val="00DB2375"/>
    <w:rsid w:val="00E00FA4"/>
    <w:rsid w:val="00E477FD"/>
    <w:rsid w:val="00FB684D"/>
    <w:rsid w:val="00FC693F"/>
    <w:rsid w:val="00FD3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C99B08"/>
  <w14:defaultImageDpi w14:val="300"/>
  <w15:docId w15:val="{6723EB10-C343-4D05-928F-D1D8B5BD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Faiz Naveed Muhammad Naveed Sarwar</cp:lastModifiedBy>
  <cp:revision>7</cp:revision>
  <dcterms:created xsi:type="dcterms:W3CDTF">2013-12-23T23:15:00Z</dcterms:created>
  <dcterms:modified xsi:type="dcterms:W3CDTF">2025-09-27T08:31:00Z</dcterms:modified>
  <cp:category/>
</cp:coreProperties>
</file>